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 Project Handover Document</w:t>
      </w:r>
    </w:p>
    <w:p>
      <w:pPr>
        <w:pStyle w:val="Heading1"/>
      </w:pPr>
      <w:r>
        <w:t>1. Project Overview</w:t>
      </w:r>
    </w:p>
    <w:p>
      <w:r>
        <w:t>This document provides a technical handover summary for the Django backend project.</w:t>
      </w:r>
    </w:p>
    <w:p>
      <w:pPr>
        <w:pStyle w:val="Heading1"/>
      </w:pPr>
      <w:r>
        <w:t>2. Django Apps and Models</w:t>
      </w:r>
    </w:p>
    <w:p>
      <w:pPr>
        <w:pStyle w:val="Heading2"/>
      </w:pPr>
      <w:r>
        <w:t>2.1 App: accounts</w:t>
      </w:r>
    </w:p>
    <w:p>
      <w:pPr>
        <w:pStyle w:val="IntenseQuote"/>
      </w:pPr>
      <w:r>
        <w:t>Models defined in this app:</w:t>
        <w:br/>
      </w:r>
    </w:p>
    <w:p>
      <w:r>
        <w:t>from django.db import models</w:t>
        <w:br/>
        <w:br/>
        <w:t># Create your models here.</w:t>
        <w:br/>
      </w:r>
    </w:p>
    <w:p>
      <w:pPr>
        <w:pStyle w:val="Heading2"/>
      </w:pPr>
      <w:r>
        <w:t>2.2 App: pmc_api</w:t>
      </w:r>
    </w:p>
    <w:p>
      <w:pPr>
        <w:pStyle w:val="IntenseQuote"/>
      </w:pPr>
      <w:r>
        <w:t>Models defined in this app:</w:t>
        <w:br/>
      </w:r>
    </w:p>
    <w:p>
      <w:r>
        <w:t>from django.contrib.auth.models import User, Group</w:t>
        <w:br/>
        <w:t>from django.core.validators import MinLengthValidator, RegexValidator</w:t>
        <w:br/>
        <w:t>from django.contrib.gis.db import models</w:t>
        <w:br/>
        <w:t>from django.db.models import JSONField</w:t>
        <w:br/>
        <w:br/>
        <w:t>from pmc_api.models_choices import *</w:t>
        <w:br/>
        <w:t>from pmc_api.utils import validate_latitude, validate_longitude</w:t>
        <w:br/>
        <w:t>from rest_framework import serializers</w:t>
        <w:br/>
        <w:t>import uuid</w:t>
        <w:br/>
        <w:t>import os</w:t>
        <w:br/>
        <w:t>from datetime import datetime, timedelta</w:t>
        <w:br/>
        <w:t>from django.utils import timezone</w:t>
        <w:br/>
        <w:t>from django.contrib.gis.geos import Point</w:t>
        <w:br/>
        <w:t>from simple_history.models import HistoricalRecords</w:t>
        <w:br/>
        <w:br/>
        <w:t>class TblDivisions(models.Model):</w:t>
        <w:br/>
        <w:t xml:space="preserve">    #  gid = models.AutoField()</w:t>
        <w:br/>
        <w:t xml:space="preserve">    division_id = models.AutoField(primary_key=True)</w:t>
        <w:br/>
        <w:t xml:space="preserve">    division_name = models.CharField(max_length=254)</w:t>
        <w:br/>
        <w:t xml:space="preserve">    division_code = models.CharField(max_length=254)</w:t>
        <w:br/>
        <w:br/>
        <w:t xml:space="preserve">    # geom = models.GeometryField(srid=0, blank=True, null=True)</w:t>
        <w:br/>
        <w:br/>
        <w:t xml:space="preserve">    def __str__(self):</w:t>
        <w:br/>
        <w:t xml:space="preserve">        return self.division_name</w:t>
        <w:br/>
        <w:br/>
        <w:t xml:space="preserve">    class Meta:</w:t>
        <w:br/>
        <w:t xml:space="preserve">        managed = False</w:t>
        <w:br/>
        <w:t xml:space="preserve">        db_table = 'tbl_divisions'</w:t>
        <w:br/>
        <w:t xml:space="preserve">        verbose_name_plural = "Divisions"</w:t>
        <w:br/>
        <w:br/>
        <w:br/>
        <w:t>class TblDistricts(models.Model):</w:t>
        <w:br/>
        <w:t xml:space="preserve">    # gid = models.AutoField()</w:t>
        <w:br/>
        <w:t xml:space="preserve">    district_id = models.IntegerField(primary_key=True)</w:t>
        <w:br/>
        <w:t xml:space="preserve">    division = models.ForeignKey('TblDivisions', models.DO_NOTHING)</w:t>
        <w:br/>
        <w:t xml:space="preserve">    district_name = models.CharField(max_length=254)</w:t>
        <w:br/>
        <w:t xml:space="preserve">    district_code = models.CharField(max_length=254)</w:t>
        <w:br/>
        <w:t xml:space="preserve">    short_name = models.CharField(max_length=3)</w:t>
        <w:br/>
        <w:t xml:space="preserve">    pitb_district_id = models.IntegerField(null=True, blank=True)</w:t>
        <w:br/>
        <w:t xml:space="preserve">    geom = models.GeometryField(srid=4326, null=True, blank=True)</w:t>
        <w:br/>
        <w:br/>
        <w:t xml:space="preserve">    # geom = models.GeometryField(srid=0, blank=True, null=True)</w:t>
        <w:br/>
        <w:br/>
        <w:t xml:space="preserve">    def __str__(self):</w:t>
        <w:br/>
        <w:t xml:space="preserve">        return self.district_name</w:t>
        <w:br/>
        <w:br/>
        <w:t xml:space="preserve">    def get_district_by_coordinates(lat, lon):</w:t>
        <w:br/>
        <w:t xml:space="preserve">        point = Point(lon, lat, srid=4326)  # Create a Point in SRID 4326</w:t>
        <w:br/>
        <w:t xml:space="preserve">        district = TblDistricts.objects.filter(geom__contains=point).first()  # Check which district contains this point</w:t>
        <w:br/>
        <w:t xml:space="preserve">        </w:t>
        <w:br/>
        <w:t xml:space="preserve">        if district:</w:t>
        <w:br/>
        <w:t xml:space="preserve">            return district.district_name</w:t>
        <w:br/>
        <w:t xml:space="preserve">        return "District not found"</w:t>
        <w:br/>
        <w:br/>
        <w:t xml:space="preserve">    class Meta:</w:t>
        <w:br/>
        <w:t xml:space="preserve">        managed = False</w:t>
        <w:br/>
        <w:t xml:space="preserve">        db_table = 'tbl_districts'</w:t>
        <w:br/>
        <w:t xml:space="preserve">        ordering = ['district_name', ]</w:t>
        <w:br/>
        <w:t xml:space="preserve">        verbose_name_plural = "Districts"</w:t>
        <w:br/>
        <w:t xml:space="preserve">        indexes = [</w:t>
        <w:br/>
        <w:t xml:space="preserve">            models.Index(fields=['district_code'], name='idx_district_code'),</w:t>
        <w:br/>
        <w:t xml:space="preserve">            models.Index(fields=['short_name'], name='idx_district_short_name'),</w:t>
        <w:br/>
        <w:t xml:space="preserve">        ]</w:t>
        <w:br/>
        <w:br/>
        <w:br/>
        <w:br/>
        <w:t>class TblTehsils(models.Model):</w:t>
        <w:br/>
        <w:t xml:space="preserve">    # gid = models.AutoField()</w:t>
        <w:br/>
        <w:t xml:space="preserve">    tehsil_id = models.AutoField(primary_key=True)</w:t>
        <w:br/>
        <w:t xml:space="preserve">    district = models.ForeignKey(TblDistricts, models.DO_NOTHING)</w:t>
        <w:br/>
        <w:t xml:space="preserve">    division = models.ForeignKey(TblDivisions, models.DO_NOTHING)</w:t>
        <w:br/>
        <w:t xml:space="preserve">    tehsil_name = models.CharField(max_length=254)</w:t>
        <w:br/>
        <w:t xml:space="preserve">    tehsil_code = models.CharField(unique=True, max_length=254)</w:t>
        <w:br/>
        <w:br/>
        <w:t xml:space="preserve">    # geom = models.GeometryField(srid=0, blank=True, null=True)</w:t>
        <w:br/>
        <w:t xml:space="preserve">    # extent = models.CharField(max_length=254, blank=True, null=True)</w:t>
        <w:br/>
        <w:t xml:space="preserve">    def __str__(self):</w:t>
        <w:br/>
        <w:t xml:space="preserve">        return self.tehsil_name</w:t>
        <w:br/>
        <w:br/>
        <w:t xml:space="preserve">    class Meta:</w:t>
        <w:br/>
        <w:t xml:space="preserve">        managed = False</w:t>
        <w:br/>
        <w:t xml:space="preserve">        db_table = 'tbl_tehsils'</w:t>
        <w:br/>
        <w:t xml:space="preserve">        ordering = ['tehsil_name', ]</w:t>
        <w:br/>
        <w:t xml:space="preserve">        verbose_name_plural = "Tehsils"</w:t>
        <w:br/>
        <w:t xml:space="preserve">        indexes = [</w:t>
        <w:br/>
        <w:t xml:space="preserve">            models.Index(fields=['district'], name='idx_tehsil_district'),</w:t>
        <w:br/>
        <w:t xml:space="preserve">            models.Index(fields=['tehsil_code'], name='idx_tehsil_code'),</w:t>
        <w:br/>
        <w:t xml:space="preserve">        ]</w:t>
        <w:br/>
        <w:br/>
        <w:br/>
        <w:br/>
        <w:t>def default_value_uuid():</w:t>
        <w:br/>
        <w:t xml:space="preserve">    return uuid.uuid4()</w:t>
        <w:br/>
        <w:br/>
        <w:br/>
        <w:t>class ApplicantDetail(models.Model):</w:t>
        <w:br/>
        <w:t xml:space="preserve">    registration_for = models.CharField(max_length=10, choices=REG_TYPE_CHOICES, null=True)</w:t>
        <w:br/>
        <w:t xml:space="preserve">    first_name = models.CharField(max_length=255)</w:t>
        <w:br/>
        <w:t xml:space="preserve">    last_name = models.CharField(max_length=255, blank=True, null=True)</w:t>
        <w:br/>
        <w:t xml:space="preserve">    applicant_designation = models.CharField(max_length=255, blank=True, null=True)</w:t>
        <w:br/>
        <w:t xml:space="preserve">    gender = models.CharField(max_length=100, choices=GENDER_CHOICES)</w:t>
        <w:br/>
        <w:t xml:space="preserve">    cnic = models.CharField(max_length=15, help_text='XXXXX-XXXXXXX-X', validators=[</w:t>
        <w:br/>
        <w:t xml:space="preserve">        MinLengthValidator(15),</w:t>
        <w:br/>
        <w:t xml:space="preserve">        RegexValidator(</w:t>
        <w:br/>
        <w:t xml:space="preserve">            regex=r'^\d{5}-\d{7}-\d{1}$',</w:t>
        <w:br/>
        <w:t xml:space="preserve">            message="CNIC must be in the format XXXXX-XXXXXXX-X."</w:t>
        <w:br/>
        <w:t xml:space="preserve">        )</w:t>
        <w:br/>
        <w:t xml:space="preserve">    ], )</w:t>
        <w:br/>
        <w:t xml:space="preserve">    email = models.EmailField(max_length=255, blank=True, null=True)</w:t>
        <w:br/>
        <w:t xml:space="preserve">    mobile_operator = models.CharField(max_length=15, choices=MOBILE_NETWORK_CHOICES, blank=True, null=True)</w:t>
        <w:br/>
        <w:t xml:space="preserve">    mobile_no = models.CharField(max_length=10, help_text='3001234567', validators=[</w:t>
        <w:br/>
        <w:t xml:space="preserve">        MinLengthValidator(10),  # Ensures minimum length is 10</w:t>
        <w:br/>
        <w:t xml:space="preserve">        RegexValidator(</w:t>
        <w:br/>
        <w:t xml:space="preserve">            regex=r'^\d{10}$',</w:t>
        <w:br/>
        <w:t xml:space="preserve">            message="Mobile number must be exactly 10 digits, e.g., '3001234567'."</w:t>
        <w:br/>
        <w:t xml:space="preserve">        )</w:t>
        <w:br/>
        <w:t xml:space="preserve">    ], )</w:t>
        <w:br/>
        <w:t xml:space="preserve">    application_status = models.CharField(max_length=20, choices=APPLICATION_STATUS_CHOICES, default='Created')</w:t>
        <w:br/>
        <w:t xml:space="preserve">    tracking_number = models.CharField(max_length=100, null=True)</w:t>
        <w:br/>
        <w:t xml:space="preserve">    remarks = models.TextField(null=True, blank=True)</w:t>
        <w:br/>
        <w:t xml:space="preserve">    created_by = models.ForeignKey(User, on_delete=models.CASCADE, blank=True, null=True)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assigned_group = models.CharField(max_length=100, null=True, choices=USER_GROUPS)</w:t>
        <w:br/>
        <w:t xml:space="preserve">    tracking_hash = models.CharField(</w:t>
        <w:br/>
        <w:t xml:space="preserve">        max_length=36,  # Standard length for a UUID string</w:t>
        <w:br/>
        <w:t xml:space="preserve">        default=default_value_uuid,</w:t>
        <w:br/>
        <w:t xml:space="preserve">        editable=False,</w:t>
        <w:br/>
        <w:t xml:space="preserve">        unique=False</w:t>
        <w:br/>
        <w:t xml:space="preserve">    )</w:t>
        <w:br/>
        <w:t xml:space="preserve">    history = HistoricalRecords()</w:t>
        <w:br/>
        <w:t xml:space="preserve">    def __str__(self):</w:t>
        <w:br/>
        <w:t xml:space="preserve">        return f"{self.first_name} {self.last_name}"</w:t>
        <w:br/>
        <w:br/>
        <w:t xml:space="preserve">    def save(self, *args, **kwargs):</w:t>
        <w:br/>
        <w:t xml:space="preserve">        # Ensure the object is saved only once and the primary key is set correctly</w:t>
        <w:br/>
        <w:t xml:space="preserve">        is_new_record = self.pk is None  # Check if this is a new record</w:t>
        <w:br/>
        <w:br/>
        <w:t xml:space="preserve">        # If it's a new record, set the primary key to None so that Django can auto-generate it</w:t>
        <w:br/>
        <w:t xml:space="preserve">        if is_new_record:</w:t>
        <w:br/>
        <w:t xml:space="preserve">            self.pk = None  # Ensures auto-generation of primary key by Django</w:t>
        <w:br/>
        <w:br/>
        <w:t xml:space="preserve">        # Check if the application_status is 'Submitted' for both new and existing records</w:t>
        <w:br/>
        <w:t xml:space="preserve">        if self.application_status == 'Submitted':</w:t>
        <w:br/>
        <w:t xml:space="preserve">            # For existing records, set assigned_group to 'LSO' if it's None or 'APPLICANT'</w:t>
        <w:br/>
        <w:t xml:space="preserve">            if not is_new_record:</w:t>
        <w:br/>
        <w:t xml:space="preserve">                existing_record = ApplicantDetail.objects.filter(pk=self.pk).first()</w:t>
        <w:br/>
        <w:t xml:space="preserve">                if existing_record and (existing_record.assigned_group is None or existing_record.assigned_group == 'APPLICANT'):</w:t>
        <w:br/>
        <w:t xml:space="preserve">                    self.assigned_group = 'LSO'</w:t>
        <w:br/>
        <w:t xml:space="preserve">            # For new records, set assigned_group to 'LSO' if it's None or 'APPLICANT'</w:t>
        <w:br/>
        <w:t xml:space="preserve">            elif self.assigned_group is None or self.assigned_group == 'APPLICANT':</w:t>
        <w:br/>
        <w:t xml:space="preserve">                self.assigned_group = 'LSO'</w:t>
        <w:br/>
        <w:t xml:space="preserve">            </w:t>
        <w:br/>
        <w:t xml:space="preserve">            # Create a record in the ApplicationSubmitted model if it doesn't exist</w:t>
        <w:br/>
        <w:t xml:space="preserve">            if not ApplicationSubmitted.objects.filter(applicant=self).exists():</w:t>
        <w:br/>
        <w:t xml:space="preserve">                ApplicationSubmitted.objects.create(applicant=self)</w:t>
        <w:br/>
        <w:br/>
        <w:t xml:space="preserve">        # Check if a BusinessProfile exists for this applicant</w:t>
        <w:br/>
        <w:t xml:space="preserve">        if hasattr(self, 'businessprofile') and self.businessprofile:</w:t>
        <w:br/>
        <w:t xml:space="preserve">            business_profile = self.businessprofile</w:t>
        <w:br/>
        <w:t xml:space="preserve">            district = business_profile.district</w:t>
        <w:br/>
        <w:br/>
        <w:t xml:space="preserve">            # Ensure district and registration_for exist</w:t>
        <w:br/>
        <w:t xml:space="preserve">            if district and self.registration_for:</w:t>
        <w:br/>
        <w:t xml:space="preserve">                district_code = district.short_name or district.district_name[:3].upper() or "XXX"  # Use "XXX" if short_name is missing</w:t>
        <w:br/>
        <w:t xml:space="preserve">                registration_code = self.registration_for[:3].upper()  # First 3 letters of registration_for</w:t>
        <w:br/>
        <w:t xml:space="preserve">                applicant_id = str(self.id).zfill(3)  # Zero-padded applicant ID</w:t>
        <w:br/>
        <w:br/>
        <w:t xml:space="preserve">                # Generate tracking_number</w:t>
        <w:br/>
        <w:t xml:space="preserve">                self.tracking_number = f"{district_code}-{registration_code}-{applicant_id}"</w:t>
        <w:br/>
        <w:br/>
        <w:t xml:space="preserve">        # Save the instance only once, after all modifications</w:t>
        <w:br/>
        <w:t xml:space="preserve">        super().save(*args, **kwargs)</w:t>
        <w:br/>
        <w:br/>
        <w:br/>
        <w:t xml:space="preserve">    class Meta:</w:t>
        <w:br/>
        <w:t xml:space="preserve">        indexes = [</w:t>
        <w:br/>
        <w:t xml:space="preserve">            models.Index(fields=['application_status'], name='idx_app_status'),</w:t>
        <w:br/>
        <w:t xml:space="preserve">            models.Index(fields=['assigned_group'], name='idx_assigned_group'),</w:t>
        <w:br/>
        <w:t xml:space="preserve">            models.Index(fields=['created_by'], name='idx_created_by'),</w:t>
        <w:br/>
        <w:t xml:space="preserve">            models.Index(fields=['tracking_number'], name='idx_tracking_number'),</w:t>
        <w:br/>
        <w:t xml:space="preserve">            models.Index(fields=['application_status', 'assigned_group'], name='idx_status_group'),</w:t>
        <w:br/>
        <w:t xml:space="preserve">        ]</w:t>
        <w:br/>
        <w:br/>
        <w:t>class ApplicationSubmitted(models.Model):</w:t>
        <w:br/>
        <w:t xml:space="preserve">    applicant = models.OneToOneField(ApplicantDetail, on_delete=models.CASCADE, blank=True, null=True,</w:t>
        <w:br/>
        <w:t xml:space="preserve">                                     related_name='submittedapplication')</w:t>
        <w:br/>
        <w:t xml:space="preserve">    created_at = models.DateTimeField(auto_now_add=True)</w:t>
        <w:br/>
        <w:t xml:space="preserve">    history = HistoricalRecords()</w:t>
        <w:br/>
        <w:t>class BusinessProfile(models.Model):</w:t>
        <w:br/>
        <w:t xml:space="preserve">    entity_type = models.CharField(</w:t>
        <w:br/>
        <w:t xml:space="preserve">        max_length=20, choices=ENTITY_TYPE_CHOICES, default='Individual'</w:t>
        <w:br/>
        <w:t xml:space="preserve">    )</w:t>
        <w:br/>
        <w:t xml:space="preserve">    applicant = models.OneToOneField(ApplicantDetail, on_delete=models.CASCADE, blank=True, null=True,</w:t>
        <w:br/>
        <w:t xml:space="preserve">                                     related_name='businessprofile')</w:t>
        <w:br/>
        <w:t xml:space="preserve">    tracking_number = models.CharField(max_length=100, unique=True, blank=True, null=True)</w:t>
        <w:br/>
        <w:t xml:space="preserve">    # If Individual</w:t>
        <w:br/>
        <w:t xml:space="preserve">    name = models.CharField(max_length=255, blank=True, null=True)</w:t>
        <w:br/>
        <w:t xml:space="preserve">    ntn_strn_pra_no_individual = models.CharField(max_length=20, blank=True, null=True)</w:t>
        <w:br/>
        <w:t xml:space="preserve">    # If Company/Corporation/Partnership</w:t>
        <w:br/>
        <w:t xml:space="preserve">    business_name = models.CharField(max_length=255, blank=True, null=True)</w:t>
        <w:br/>
        <w:t xml:space="preserve">    business_registration_type = models.CharField(</w:t>
        <w:br/>
        <w:t xml:space="preserve">        max_length=50, choices=BUSINESS_REGISTRATION_CHOICES, blank=True, null=True</w:t>
        <w:br/>
        <w:t xml:space="preserve">    )</w:t>
        <w:br/>
        <w:t xml:space="preserve">    business_registration_no = models.CharField(max_length=50, blank=True, null=True)</w:t>
        <w:br/>
        <w:t xml:space="preserve">    ntn_strn_pra_no_company = models.CharField(max_length=20, blank=True, null=True)  # Masking can be applied in forms</w:t>
        <w:br/>
        <w:t xml:space="preserve">    working_days = models.IntegerField(choices=((5, 5), (6, 6), (7, 7)), default=5,</w:t>
        <w:br/>
        <w:t xml:space="preserve">                                       help_text='working days in the week', blank=True, null=True)</w:t>
        <w:br/>
        <w:t xml:space="preserve">    commencement_date = models.DateField(help_text='Date since commencement of Business', blank=True, null=True)</w:t>
        <w:br/>
        <w:t xml:space="preserve">    no_of_workers = models.IntegerField(help_text='Number of workers (including contract labour)', blank=True,</w:t>
        <w:br/>
        <w:t xml:space="preserve">                                        null=True)</w:t>
        <w:br/>
        <w:t xml:space="preserve">    #  Address Detail</w:t>
        <w:br/>
        <w:t xml:space="preserve">    district = models.ForeignKey(TblDistricts, on_delete=models.CASCADE, db_column='district_id',</w:t>
        <w:br/>
        <w:t xml:space="preserve">                                 verbose_name="District", blank=True, null=True)</w:t>
        <w:br/>
        <w:t xml:space="preserve">    tehsil = models.ForeignKey(TblTehsils, on_delete=models.CASCADE, db_column='tehsil_id',</w:t>
        <w:br/>
        <w:t xml:space="preserve">                               verbose_name="Tehsil", blank=True, null=True)</w:t>
        <w:br/>
        <w:t xml:space="preserve">    city_town_village = models.CharField(max_length=256, help_text="Name of City/Town or Village", blank=True,</w:t>
        <w:br/>
        <w:t xml:space="preserve">                                         null=True)</w:t>
        <w:br/>
        <w:t xml:space="preserve">    postal_address = models.TextField(blank=True, null=True)</w:t>
        <w:br/>
        <w:t xml:space="preserve">    postal_code = models.CharField(max_length=10, blank=True, null=True)</w:t>
        <w:br/>
        <w:t xml:space="preserve">    location_latitude = models.DecimalField(max_digits=9, decimal_places=6, validators=[validate_latitude],</w:t>
        <w:br/>
        <w:t xml:space="preserve">                                            help_text='Format: XX.XXXXXX, Range: 20.000000 to 40.000000, Unit: Decimal Degree',</w:t>
        <w:br/>
        <w:t xml:space="preserve">                                            blank=True, null=True)</w:t>
        <w:br/>
        <w:t xml:space="preserve">    location_longitude = models.DecimalField(max_digits=9, decimal_places=6, validators=[validate_longitude],</w:t>
        <w:br/>
        <w:t xml:space="preserve">                                             help_text='Format: XX.XXXXXX, Range: 60.000000 to 80.000000,Unit: Decimal Degree',</w:t>
        <w:br/>
        <w:t xml:space="preserve">                                             blank=True, null=True)</w:t>
        <w:br/>
        <w:t xml:space="preserve">    # Contact Detail</w:t>
        <w:br/>
        <w:t xml:space="preserve">    email = models.EmailField(max_length=255, blank=True, null=True)</w:t>
        <w:br/>
        <w:t xml:space="preserve">    mobile_operator = models.CharField(max_length=15, choices=MOBILE_NETWORK_CHOICES, blank=True, null=True)</w:t>
        <w:br/>
        <w:t xml:space="preserve">    mobile_no = models.CharField(max_length=10, help_text='3001234567', validators=[</w:t>
        <w:br/>
        <w:t xml:space="preserve">        MinLengthValidator(10),  # Ensures minimum length is 10</w:t>
        <w:br/>
        <w:t xml:space="preserve">        RegexValidator(</w:t>
        <w:br/>
        <w:t xml:space="preserve">            regex=r'^\d{10}$',</w:t>
        <w:br/>
        <w:t xml:space="preserve">            message="Mobile number must be exactly 10 digits, e.g., '3001234567'."</w:t>
        <w:br/>
        <w:t xml:space="preserve">        )</w:t>
        <w:br/>
        <w:t xml:space="preserve">    ], blank=True, null=True)</w:t>
        <w:br/>
        <w:t xml:space="preserve">    phone_no = models.CharField(max_length=12, help_text='042-12345678', blank=True, null=True)</w:t>
        <w:br/>
        <w:t xml:space="preserve">    website_address = models.URLField(blank=True, null=True)</w:t>
        <w:br/>
        <w:t xml:space="preserve">    updated_by = models.ForeignKey(User, on_delete=models.CASCADE, blank=True, null=True)</w:t>
        <w:br/>
        <w:t xml:space="preserve">    updated_at = models.DateTimeField(auto_now=True)</w:t>
        <w:br/>
        <w:t xml:space="preserve">    created_by = models.ForeignKey(User, on_delete=models.CASCADE, blank=True, null=True, related_name='businessprofilecreatedby')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self.business_name or self.name</w:t>
        <w:br/>
        <w:br/>
        <w:t xml:space="preserve">    class Meta:</w:t>
        <w:br/>
        <w:t xml:space="preserve">        indexes = [</w:t>
        <w:br/>
        <w:t xml:space="preserve">            models.Index(fields=['district'], name='idx_district'),</w:t>
        <w:br/>
        <w:t xml:space="preserve">            models.Index(fields=['tehsil'], name='idx_tehsil'),</w:t>
        <w:br/>
        <w:t xml:space="preserve">            models.Index(fields=['tracking_number'], name='idx_bp_tracking_number'),</w:t>
        <w:br/>
        <w:t xml:space="preserve">        ]</w:t>
        <w:br/>
        <w:br/>
        <w:br/>
        <w:t>class PlasticItems(models.Model):</w:t>
        <w:br/>
        <w:t xml:space="preserve">    item_name = models.CharField(max_length=255, unique=True)  # single use plastic item name</w:t>
        <w:br/>
        <w:br/>
        <w:br/>
        <w:t>class Products(models.Model):</w:t>
        <w:br/>
        <w:t xml:space="preserve">    product_name = models.CharField(max_length=255, unique=True)</w:t>
        <w:br/>
        <w:br/>
        <w:br/>
        <w:t>class ByProducts(models.Model):</w:t>
        <w:br/>
        <w:t xml:space="preserve">    product_name = models.CharField(max_length=255, unique=True)</w:t>
        <w:br/>
        <w:br/>
        <w:br/>
        <w:t>class Producer(models.Model):</w:t>
        <w:br/>
        <w:t xml:space="preserve">    applicant = models.OneToOneField(ApplicantDetail, on_delete=models.CASCADE)</w:t>
        <w:br/>
        <w:t xml:space="preserve">    tracking_number = models.CharField(max_length=100, blank=True, null=True)</w:t>
        <w:br/>
        <w:br/>
        <w:t xml:space="preserve">    # Registration details</w:t>
        <w:br/>
        <w:t xml:space="preserve">    registration_required_for = models.JSONField(blank=True, null=True)  # Stores ManufacturingType[]</w:t>
        <w:br/>
        <w:t xml:space="preserve">    registration_required_for_other = models.JSONField(blank=True, null=True)  # Stores ManufacturingType[]</w:t>
        <w:br/>
        <w:t xml:space="preserve">    plain_plastic_sheets_for_food_wrapping = models.JSONField(blank=True, null=True)  # Stores SingleUseSheet[]</w:t>
        <w:br/>
        <w:t xml:space="preserve">    packaging_items = models.JSONField(blank=True, null=True)  # Stores PackagingItems[]</w:t>
        <w:br/>
        <w:br/>
        <w:t xml:space="preserve">    # Machine and capacity details</w:t>
        <w:br/>
        <w:t xml:space="preserve">    number_of_machines = models.CharField(max_length=255, blank=True, null=True)  # Stores string</w:t>
        <w:br/>
        <w:t xml:space="preserve">    total_capacity_value = models.FloatField(blank=True, null=True)</w:t>
        <w:br/>
        <w:br/>
        <w:t xml:space="preserve">    # Date of setting up</w:t>
        <w:br/>
        <w:t xml:space="preserve">    date_of_setting_up = models.DateField(blank=True, null=True)</w:t>
        <w:br/>
        <w:br/>
        <w:t xml:space="preserve">    # Waste management</w:t>
        <w:br/>
        <w:t xml:space="preserve">    total_waste_generated_value = models.FloatField(blank=True, null=True)</w:t>
        <w:br/>
        <w:t xml:space="preserve">    has_waste_storage_capacity = models.CharField(max_length=255, blank=True, null=True,</w:t>
        <w:br/>
        <w:t xml:space="preserve">                                                  choices=[('Available', 'Available'),</w:t>
        <w:br/>
        <w:t xml:space="preserve">                                                           ('Not Available', 'Not Available')])</w:t>
        <w:br/>
        <w:t xml:space="preserve">    waste_disposal_provision = models.CharField(max_length=255, blank=True, null=True,</w:t>
        <w:br/>
        <w:t xml:space="preserve">                                                choices=[('Available', 'Available'),</w:t>
        <w:br/>
        <w:t xml:space="preserve">                                                         ('Not Available', 'Not Available')])</w:t>
        <w:br/>
        <w:t xml:space="preserve">    registration_required_for_other_other_text = models.CharField(max_length=1024, blank=True, null=True)</w:t>
        <w:br/>
        <w:br/>
        <w:t xml:space="preserve">    created_by = models.ForeignKey(User, on_delete=models.CASCADE, blank=True, null=True)</w:t>
        <w:br/>
        <w:t xml:space="preserve">    # raw material detail</w:t>
        <w:br/>
        <w:t xml:space="preserve">    # Documents</w:t>
        <w:br/>
        <w:t xml:space="preserve">    # flow_diagram = models.FileField(upload_to='diagrams/', blank=True, null=True)</w:t>
        <w:br/>
        <w:t xml:space="preserve">    # consent_permit = models.FileField(upload_to='permit/', blank=True, null=True)</w:t>
        <w:br/>
        <w:t xml:space="preserve">    history = HistoricalRecords()</w:t>
        <w:br/>
        <w:br/>
        <w:t>class RawMaterial(models.Model):</w:t>
        <w:br/>
        <w:t xml:space="preserve">    producer = models.ForeignKey(Producer, on_delete=models.CASCADE)</w:t>
        <w:br/>
        <w:t xml:space="preserve">    material_name = models.CharField(max_length=255, unique=True)</w:t>
        <w:br/>
        <w:t xml:space="preserve">    material_description = models.CharField(max_length=255, blank=True, null=True)</w:t>
        <w:br/>
        <w:t xml:space="preserve">    material_quantity_value = models.FloatField(blank=True, null=True)</w:t>
        <w:br/>
        <w:t xml:space="preserve">    material_quantity_unit = models.FloatField(blank=True, null=True)</w:t>
        <w:br/>
        <w:t xml:space="preserve">    material_utilized_quantity_value = models.FloatField(blank=True, null=True)</w:t>
        <w:br/>
        <w:t xml:space="preserve">    material_utilized_quantity_unit = models.FloatField(blank=True, null=True)</w:t>
        <w:br/>
        <w:t xml:space="preserve">    material_import_bought = models.CharField(max_length=255, blank=True, null=True, choices=IMPORT_BOUGHT)</w:t>
        <w:br/>
        <w:t xml:space="preserve">    name_seller_importer = models.CharField(max_length=255, blank=True, null=True)</w:t>
        <w:br/>
        <w:t xml:space="preserve">    is_importer_form_filled = models.BooleanField(default=False)</w:t>
        <w:br/>
        <w:br/>
        <w:br/>
        <w:t>class Consumer(models.Model):</w:t>
        <w:br/>
        <w:t xml:space="preserve">    applicant = models.OneToOneField('ApplicantDetail', on_delete=models.CASCADE)</w:t>
        <w:br/>
        <w:t xml:space="preserve">    registration_required_for = models.JSONField(default=list, blank=True)  # Categories of Single Use Plastics</w:t>
        <w:br/>
        <w:t xml:space="preserve">    registration_required_for_other = models.JSONField(default=list, blank=True)  # Categories for Other Plastics</w:t>
        <w:br/>
        <w:t xml:space="preserve">    plain_plastic_sheets_for_food_wrapping = models.JSONField(default=list, blank=True, null=True)  # Additional Options</w:t>
        <w:br/>
        <w:t xml:space="preserve">    packaging_items = models.JSONField(default=list, blank=True, null=True)  # Additional Packaging Items</w:t>
        <w:br/>
        <w:t xml:space="preserve">    consumption = models.CharField(max_length=100, blank=True, null=True)  # Consumption (Kg per Day)</w:t>
        <w:br/>
        <w:t xml:space="preserve">    provision_waste_disposal_bins = models.CharField(</w:t>
        <w:br/>
        <w:t xml:space="preserve">        max_length=3, choices=[('Yes', 'Yes'), ('No', 'No')], default='No'</w:t>
        <w:br/>
        <w:t xml:space="preserve">    )  # Provision of Waste Disposal Bins</w:t>
        <w:br/>
        <w:t xml:space="preserve">    no_of_waste_disposable_bins = models.PositiveIntegerField(blank=True, null=True)  # Number of Waste Disposal Bins</w:t>
        <w:br/>
        <w:t xml:space="preserve">    segregated_plastics_handed_over_to_registered_recyclers = models.CharField(</w:t>
        <w:br/>
        <w:t xml:space="preserve">        max_length=3, choices=[('Yes', 'Yes'), ('No', 'No')], default='No'</w:t>
        <w:br/>
        <w:t xml:space="preserve">    )  # Segregated Plastics handed over to recyclers</w:t>
        <w:br/>
        <w:t xml:space="preserve">    updated_by = models.ForeignKey(User, on_delete=models.CASCADE, blank=True, null=True,)</w:t>
        <w:br/>
        <w:t xml:space="preserve">    updated_at = models.DateTimeField(auto_now=True)</w:t>
        <w:br/>
        <w:t xml:space="preserve">    created_by = models.ForeignKey(User, on_delete=models.CASCADE, blank=True, null=True, related_name='consumercreatedby')</w:t>
        <w:br/>
        <w:br/>
        <w:t xml:space="preserve">    registration_required_for_other_other_text = models.CharField(max_length=1024, blank=True, null=True)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self.applicant.first_name</w:t>
        <w:br/>
        <w:br/>
        <w:br/>
        <w:t>class Collector(models.Model):</w:t>
        <w:br/>
        <w:t xml:space="preserve">    # Categories of Single Use Plastics</w:t>
        <w:br/>
        <w:t xml:space="preserve">    applicant = models.OneToOneField(ApplicantDetail, on_delete=models.CASCADE, blank=True, null=True, )</w:t>
        <w:br/>
        <w:t xml:space="preserve">    registration_required_for = models.JSONField(</w:t>
        <w:br/>
        <w:t xml:space="preserve">        blank=True,</w:t>
        <w:br/>
        <w:t xml:space="preserve">        null=True,</w:t>
        <w:br/>
        <w:t xml:space="preserve">        help_text="Categories of Single Use Plastics (e.g., ['Carry bags', 'Packaging except food'])"</w:t>
        <w:br/>
        <w:t xml:space="preserve">    )</w:t>
        <w:br/>
        <w:br/>
        <w:t xml:space="preserve">    # Categories for Other Plastics</w:t>
        <w:br/>
        <w:t xml:space="preserve">    registration_required_for_other = models.JSONField(</w:t>
        <w:br/>
        <w:t xml:space="preserve">        blank=True,</w:t>
        <w:br/>
        <w:t xml:space="preserve">        null=True,</w:t>
        <w:br/>
        <w:t xml:space="preserve">        help_text="Categories for Other Plastics (e.g., ['Plastic Utensils', 'PET Bottles'])"</w:t>
        <w:br/>
        <w:t xml:space="preserve">    )</w:t>
        <w:br/>
        <w:br/>
        <w:t xml:space="preserve">    # Source of Disposal</w:t>
        <w:br/>
        <w:t xml:space="preserve">    selected_categories = models.JSONField(</w:t>
        <w:br/>
        <w:t xml:space="preserve">        blank=True,</w:t>
        <w:br/>
        <w:t xml:space="preserve">        null=True,</w:t>
        <w:br/>
        <w:t xml:space="preserve">        help_text=(</w:t>
        <w:br/>
        <w:t xml:space="preserve">            "Source of Disposal, with details for each category. "</w:t>
        <w:br/>
        <w:t xml:space="preserve">            "Example: [{'category': 'Recycler', 'address': '123 Street Name'}, {'category': 'Landfill Site', 'address': '456 Another St'}]"</w:t>
        <w:br/>
        <w:t xml:space="preserve">        )</w:t>
        <w:br/>
        <w:t xml:space="preserve">    )</w:t>
        <w:br/>
        <w:br/>
        <w:t xml:space="preserve">    # Collection details</w:t>
        <w:br/>
        <w:t xml:space="preserve">    total_capacity_value = models.FloatField(</w:t>
        <w:br/>
        <w:t xml:space="preserve">        blank=True,</w:t>
        <w:br/>
        <w:t xml:space="preserve">        null=True,</w:t>
        <w:br/>
        <w:t xml:space="preserve">        help_text="Collection in Kg per day"</w:t>
        <w:br/>
        <w:t xml:space="preserve">    )</w:t>
        <w:br/>
        <w:t xml:space="preserve">    number_of_vehicles = models.PositiveIntegerField(</w:t>
        <w:br/>
        <w:t xml:space="preserve">        blank=True,</w:t>
        <w:br/>
        <w:t xml:space="preserve">        null=True,</w:t>
        <w:br/>
        <w:t xml:space="preserve">        help_text="Number of vehicles for collection"</w:t>
        <w:br/>
        <w:t xml:space="preserve">    )</w:t>
        <w:br/>
        <w:t xml:space="preserve">    number_of_persons = models.PositiveIntegerField(</w:t>
        <w:br/>
        <w:t xml:space="preserve">        blank=True,</w:t>
        <w:br/>
        <w:t xml:space="preserve">        null=True,</w:t>
        <w:br/>
        <w:t xml:space="preserve">        help_text="Number of persons for collection"</w:t>
        <w:br/>
        <w:t xml:space="preserve">    )</w:t>
        <w:br/>
        <w:t xml:space="preserve">    registration_required_for_other_other_text = models.CharField(max_length=1024, blank=True, null=True)</w:t>
        <w:br/>
        <w:br/>
        <w:t xml:space="preserve">    # Metadata</w:t>
        <w:br/>
        <w:t xml:space="preserve">    updated_by = models.ForeignKey(User, on_delete=models.CASCADE, blank=True, null=True)</w:t>
        <w:br/>
        <w:t xml:space="preserve">    updated_at = models.DateTimeField(auto_now=True)</w:t>
        <w:br/>
        <w:t xml:space="preserve">    created_by = models.ForeignKey(User, on_delete=models.CASCADE, blank=True, null=True, related_name='collectorcreatedby')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f"Collector ID: {self.id}, Collection Capacity: {self.total_capacity_value} Kg/day"</w:t>
        <w:br/>
        <w:br/>
        <w:br/>
        <w:t>class Recycler(models.Model):</w:t>
        <w:br/>
        <w:t xml:space="preserve">    applicant = models.OneToOneField(ApplicantDetail, on_delete=models.CASCADE)</w:t>
        <w:br/>
        <w:t xml:space="preserve">    selected_categories = models.JSONField(default=list)  # Stores categories and their waste details</w:t>
        <w:br/>
        <w:t xml:space="preserve">    plastic_waste_acquired_through = models.JSONField(</w:t>
        <w:br/>
        <w:t xml:space="preserve">        default=list,  # Default to an empty list</w:t>
        <w:br/>
        <w:t xml:space="preserve">        blank=True</w:t>
        <w:br/>
        <w:t xml:space="preserve">    )</w:t>
        <w:br/>
        <w:br/>
        <w:t xml:space="preserve">    has_adequate_pollution_control_systems = models.CharField(</w:t>
        <w:br/>
        <w:t xml:space="preserve">        max_length=10,</w:t>
        <w:br/>
        <w:t xml:space="preserve">        choices=[('Yes', 'Yes'), ('No', 'No')],</w:t>
        <w:br/>
        <w:t xml:space="preserve">        default='No'</w:t>
        <w:br/>
        <w:t xml:space="preserve">    )</w:t>
        <w:br/>
        <w:br/>
        <w:t xml:space="preserve">    pollution_control_details = models.TextField(blank=True, null=True)</w:t>
        <w:br/>
        <w:br/>
        <w:t xml:space="preserve">    registration_required_for_other_other_text = models.CharField(max_length=1024, blank=True, null=True)</w:t>
        <w:br/>
        <w:br/>
        <w:t xml:space="preserve">    updated_by = models.ForeignKey(User, on_delete=models.CASCADE, blank=True, null=True)</w:t>
        <w:br/>
        <w:t xml:space="preserve">    updated_at = models.DateTimeField(auto_now=True)</w:t>
        <w:br/>
        <w:t xml:space="preserve">    created_by = models.ForeignKey(User, on_delete=models.CASCADE, blank=True, null=True, related_name='recyclercreatedby')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self.applicant.first_name</w:t>
        <w:br/>
        <w:br/>
        <w:t xml:space="preserve">    # Method to sum up wasteCollection from JSONField</w:t>
        <w:br/>
        <w:t xml:space="preserve">    def get_total_waste_collected(self):</w:t>
        <w:br/>
        <w:t xml:space="preserve">        return sum(</w:t>
        <w:br/>
        <w:t xml:space="preserve">            float(item.get("wasteCollection", 0) or 0) for item in self.selected_categories</w:t>
        <w:br/>
        <w:t xml:space="preserve">        )</w:t>
        <w:br/>
        <w:br/>
        <w:t xml:space="preserve">    # Method to sum up wasteDisposal from JSONField</w:t>
        <w:br/>
        <w:t xml:space="preserve">    def get_total_waste_disposed(self):</w:t>
        <w:br/>
        <w:t xml:space="preserve">        return sum(</w:t>
        <w:br/>
        <w:t xml:space="preserve">            float(item.get("wasteDisposal", 0) or 0) for item in self.selected_categories</w:t>
        <w:br/>
        <w:t xml:space="preserve">        )</w:t>
        <w:br/>
        <w:br/>
        <w:br/>
        <w:t>class ApplicationAssignment(models.Model):</w:t>
        <w:br/>
        <w:t xml:space="preserve">    applicant = models.ForeignKey(ApplicantDetail, on_delete=models.CASCADE, related_name='applicationassignment')</w:t>
        <w:br/>
        <w:t xml:space="preserve">    assigned_group = models.CharField(max_length=100, null=True, choices=USER_GROUPS)</w:t>
        <w:br/>
        <w:t xml:space="preserve">    remarks = models.TextField(null=True)</w:t>
        <w:br/>
        <w:t xml:space="preserve">    updated_by = models.ForeignKey(User, on_delete=models.CASCADE, blank=True, null=True,</w:t>
        <w:br/>
        <w:t xml:space="preserve">                                   related_name='applicationassignmentupdatedby')</w:t>
        <w:br/>
        <w:t xml:space="preserve">    updated_at = models.DateTimeField(auto_now=True)</w:t>
        <w:br/>
        <w:t xml:space="preserve">    created_at = models.DateTimeField(auto_now_add=True)</w:t>
        <w:br/>
        <w:t xml:space="preserve">    created_by = models.ForeignKey(User, on_delete=models.CASCADE, blank=True, null=True,</w:t>
        <w:br/>
        <w:t xml:space="preserve">                                   related_name='applicationassignmentcreatedby')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self.applicant.first_name</w:t>
        <w:br/>
        <w:br/>
        <w:t xml:space="preserve">    class Meta:</w:t>
        <w:br/>
        <w:t xml:space="preserve">        indexes = [</w:t>
        <w:br/>
        <w:t xml:space="preserve">            models.Index(fields=['applicant'], name='idx_applicant_assignment'),</w:t>
        <w:br/>
        <w:t xml:space="preserve">            models.Index(fields=['assigned_group'], name='idx_assigned_group_assignment'),</w:t>
        <w:br/>
        <w:t xml:space="preserve">            models.Index(fields=['assigned_group', 'created_by'], name='idx_group_created_assignment'),</w:t>
        <w:br/>
        <w:t xml:space="preserve">        ]</w:t>
        <w:br/>
        <w:br/>
        <w:t>def upload_to_with_uuid(instance, filename):</w:t>
        <w:br/>
        <w:t xml:space="preserve">    """</w:t>
        <w:br/>
        <w:t xml:space="preserve">    Generates a unique filename by prepending a UUID to the original filename.</w:t>
        <w:br/>
        <w:t xml:space="preserve">    """</w:t>
        <w:br/>
        <w:t xml:space="preserve">    original_name, ext = os.path.splitext(filename)  # Separate the original name and extension</w:t>
        <w:br/>
        <w:t xml:space="preserve">    unique_filename = f"{uuid.uuid4()}_{original_name}{ext}"  # Prepend UUID and keep original name</w:t>
        <w:br/>
        <w:t xml:space="preserve">    return os.path.join('media/documents/', unique_filename)</w:t>
        <w:br/>
        <w:br/>
        <w:t>class ApplicantDocuments(models.Model):</w:t>
        <w:br/>
        <w:t xml:space="preserve">    applicant = models.ForeignKey(ApplicantDetail, on_delete=models.CASCADE, related_name='applicationdocument')</w:t>
        <w:br/>
        <w:t xml:space="preserve">    document = models.FileField(upload_to=upload_to_with_uuid)  # Use custom upload_to</w:t>
        <w:br/>
        <w:t xml:space="preserve">    document_description = models.CharField(max_length=255)</w:t>
        <w:br/>
        <w:t xml:space="preserve">    updated_by = models.ForeignKey(User, on_delete=models.CASCADE, blank=True, null=True,</w:t>
        <w:br/>
        <w:t xml:space="preserve">                                   related_name='applicationdocumentupdatedby')</w:t>
        <w:br/>
        <w:t xml:space="preserve">    updated_at = models.DateTimeField(auto_now=True)</w:t>
        <w:br/>
        <w:t xml:space="preserve">    created_at = models.DateTimeField(auto_now_add=True)</w:t>
        <w:br/>
        <w:t xml:space="preserve">    created_by = models.ForeignKey(User, on_delete=models.CASCADE, blank=True, null=True,</w:t>
        <w:br/>
        <w:t xml:space="preserve">                                   related_name='applicationdocumentcreatedby')</w:t>
        <w:br/>
        <w:t xml:space="preserve">    history = HistoricalRecords()</w:t>
        <w:br/>
        <w:br/>
        <w:t xml:space="preserve">    def __str__(self):</w:t>
        <w:br/>
        <w:t xml:space="preserve">        return self.applicant.first_name</w:t>
        <w:br/>
        <w:br/>
        <w:t xml:space="preserve">    class Meta:</w:t>
        <w:br/>
        <w:t xml:space="preserve">        indexes = [</w:t>
        <w:br/>
        <w:t xml:space="preserve">            models.Index(fields=['applicant'], name='idx_document_applicant'),</w:t>
        <w:br/>
        <w:t xml:space="preserve">            models.Index(fields=['created_by'], name='idx_document_created_by'),</w:t>
        <w:br/>
        <w:t xml:space="preserve">        ]</w:t>
        <w:br/>
        <w:br/>
        <w:t># User Profile Model (OneToOne with User)</w:t>
        <w:br/>
        <w:t>class UserProfile(models.Model):</w:t>
        <w:br/>
        <w:t xml:space="preserve">    user = models.OneToOneField(User, on_delete=models.CASCADE)  # One-to-One with User</w:t>
        <w:br/>
        <w:t xml:space="preserve">    district = models.ForeignKey(TblDistricts, on_delete=models.CASCADE, db_column='district_id',</w:t>
        <w:br/>
        <w:t xml:space="preserve">                                 verbose_name="District", blank=True, null=True, related_name='userprofile')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f"{self.user.username} - {self.district.short_name if self.district else 'No District'}"</w:t>
        <w:br/>
        <w:br/>
        <w:t>class GroupSerializer(serializers.ModelSerializer):</w:t>
        <w:br/>
        <w:t xml:space="preserve">    district_id = serializers.SerializerMethodField()</w:t>
        <w:br/>
        <w:t xml:space="preserve">    district_name = serializers.SerializerMethodField()</w:t>
        <w:br/>
        <w:t xml:space="preserve">    class Meta:</w:t>
        <w:br/>
        <w:t xml:space="preserve">        model = Group</w:t>
        <w:br/>
        <w:t xml:space="preserve">        fields = ['id', 'name', 'district_id', 'district_name']</w:t>
        <w:br/>
        <w:br/>
        <w:t xml:space="preserve">    def get_district_id(self, obj):</w:t>
        <w:br/>
        <w:t xml:space="preserve">        user = self.context['request'].user</w:t>
        <w:br/>
        <w:t xml:space="preserve">        try:</w:t>
        <w:br/>
        <w:t xml:space="preserve">            return user.userprofile.district.district_id  # Fetch district_id from UserProfile</w:t>
        <w:br/>
        <w:t xml:space="preserve">        except UserProfile.DoesNotExist:</w:t>
        <w:br/>
        <w:t xml:space="preserve">            return None  # Return None if no district assigned</w:t>
        <w:br/>
        <w:br/>
        <w:t xml:space="preserve">    def get_district_name(self, obj):</w:t>
        <w:br/>
        <w:t xml:space="preserve">        user = self.context['request'].user</w:t>
        <w:br/>
        <w:t xml:space="preserve">        try:</w:t>
        <w:br/>
        <w:t xml:space="preserve">            return user.userprofile.district.district_name  # Fetch district_name from UserProfile</w:t>
        <w:br/>
        <w:t xml:space="preserve">        except UserProfile.DoesNotExist:</w:t>
        <w:br/>
        <w:t xml:space="preserve">            return None  # Return None if no district assigned</w:t>
        <w:br/>
        <w:br/>
        <w:br/>
        <w:t>class PSIDTracking(models.Model):</w:t>
        <w:br/>
        <w:t xml:space="preserve">    # Input data fields</w:t>
        <w:br/>
        <w:t xml:space="preserve">    applicant = models.ForeignKey('ApplicantDetail', on_delete=models.CASCADE, related_name='psid_tracking', null=True, blank=True)</w:t>
        <w:br/>
        <w:t xml:space="preserve">    dept_transaction_id = models.CharField(max_length=50)</w:t>
        <w:br/>
        <w:t xml:space="preserve">    due_date = models.DateField()</w:t>
        <w:br/>
        <w:t xml:space="preserve">    expiry_date = models.DateTimeField()</w:t>
        <w:br/>
        <w:t xml:space="preserve">    amount_within_due_date = models.DecimalField(max_digits=10, decimal_places=2)</w:t>
        <w:br/>
        <w:t xml:space="preserve">    amount_after_due_date = models.DecimalField(max_digits=10, decimal_places=2, null=True, blank=True)</w:t>
        <w:br/>
        <w:t xml:space="preserve">    consumer_name = models.CharField(max_length=255)</w:t>
        <w:br/>
        <w:t xml:space="preserve">    mobile_no = models.CharField(max_length=15)</w:t>
        <w:br/>
        <w:t xml:space="preserve">    cnic = models.CharField(max_length=13)</w:t>
        <w:br/>
        <w:t xml:space="preserve">    email = models.EmailField(null=True, blank=True)</w:t>
        <w:br/>
        <w:t xml:space="preserve">    district_id = models.IntegerField()</w:t>
        <w:br/>
        <w:t xml:space="preserve">    amount_bifurcation = JSONField()  # Stores bifurcation data as JSON</w:t>
        <w:br/>
        <w:br/>
        <w:t xml:space="preserve">    # Response data fields</w:t>
        <w:br/>
        <w:t xml:space="preserve">    consumer_number = models.CharField(max_length=50, unique=True, null=True, blank=True, verbose_name="PSID")</w:t>
        <w:br/>
        <w:t xml:space="preserve">    status = models.CharField(max_length=50, default="Pending")</w:t>
        <w:br/>
        <w:t xml:space="preserve">    message = models.TextField(null=True, blank=True)</w:t>
        <w:br/>
        <w:br/>
        <w:t xml:space="preserve">    # New fields for payment details</w:t>
        <w:br/>
        <w:t xml:space="preserve">    payment_status = models.CharField(max_length=10, default="UNPAID")  # UNPAID or PAID</w:t>
        <w:br/>
        <w:t xml:space="preserve">    amount_paid = models.DecimalField(max_digits=10, decimal_places=2, null=True, blank=True)</w:t>
        <w:br/>
        <w:t xml:space="preserve">    paid_date = models.DateField(null=True, blank=True)</w:t>
        <w:br/>
        <w:t xml:space="preserve">    paid_time = models.TimeField(null=True, blank=True)</w:t>
        <w:br/>
        <w:t xml:space="preserve">    bank_code = models.CharField(max_length=10, null=True, blank=True)</w:t>
        <w:br/>
        <w:t xml:space="preserve">    </w:t>
        <w:br/>
        <w:t xml:space="preserve">    created_by = models.ForeignKey(User, on_delete=models.CASCADE, null=True, blank=True)</w:t>
        <w:br/>
        <w:t xml:space="preserve">    created_at = models.DateTimeField(auto_now_add=True)</w:t>
        <w:br/>
        <w:t xml:space="preserve">    history = HistoricalRecords()</w:t>
        <w:br/>
        <w:t xml:space="preserve">    def __str__(self):</w:t>
        <w:br/>
        <w:t xml:space="preserve">        return f"PSID {self.consumer_number or 'Pending'} - {self.dept_transaction_id}"</w:t>
        <w:br/>
        <w:br/>
        <w:t>class ApplicantFieldResponse(models.Model):</w:t>
        <w:br/>
        <w:t xml:space="preserve">    applicant = models.ForeignKey('ApplicantDetail', on_delete=models.CASCADE, related_name='field_responses')</w:t>
        <w:br/>
        <w:t xml:space="preserve">    field_key = models.CharField(max_length=255)  # Key from `keyToTitleMapping`</w:t>
        <w:br/>
        <w:t xml:space="preserve">    response = models.CharField(max_length=3, choices=[('Yes', 'Yes'), ('No', 'No')], default='Yes')</w:t>
        <w:br/>
        <w:t xml:space="preserve">    comment = models.TextField(null=True, blank=True)  # Only populated if response is 'No'</w:t>
        <w:br/>
        <w:t xml:space="preserve">    </w:t>
        <w:br/>
        <w:t xml:space="preserve">    created_by = models.ForeignKey(User, on_delete=models.CASCADE, null=True, blank=True)</w:t>
        <w:br/>
        <w:t xml:space="preserve">    created_at = models.DateTimeField(auto_now_add=True)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f"{self.field_key} - {self.response}"</w:t>
        <w:br/>
        <w:br/>
        <w:t>class ApplicantManualFields(models.Model):</w:t>
        <w:br/>
        <w:t xml:space="preserve">    applicant = models.OneToOneField(</w:t>
        <w:br/>
        <w:t xml:space="preserve">        ApplicantDetail,</w:t>
        <w:br/>
        <w:t xml:space="preserve">        on_delete=models.CASCADE,</w:t>
        <w:br/>
        <w:t xml:space="preserve">        related_name='manual_fields'</w:t>
        <w:br/>
        <w:t xml:space="preserve">    )</w:t>
        <w:br/>
        <w:t xml:space="preserve">    # Latitude &amp; Longitude</w:t>
        <w:br/>
        <w:t xml:space="preserve">    latitude = models.DecimalField(</w:t>
        <w:br/>
        <w:t xml:space="preserve">        max_digits=9,</w:t>
        <w:br/>
        <w:t xml:space="preserve">        decimal_places=6,</w:t>
        <w:br/>
        <w:t xml:space="preserve">        null=True,</w:t>
        <w:br/>
        <w:t xml:space="preserve">        blank=True</w:t>
        <w:br/>
        <w:t xml:space="preserve">    )</w:t>
        <w:br/>
        <w:t xml:space="preserve">    longitude = models.DecimalField(</w:t>
        <w:br/>
        <w:t xml:space="preserve">        max_digits=9,</w:t>
        <w:br/>
        <w:t xml:space="preserve">        decimal_places=6,</w:t>
        <w:br/>
        <w:t xml:space="preserve">        null=True,</w:t>
        <w:br/>
        <w:t xml:space="preserve">        blank=True</w:t>
        <w:br/>
        <w:t xml:space="preserve">    )</w:t>
        <w:br/>
        <w:br/>
        <w:t xml:space="preserve">    # Producer-related Fields</w:t>
        <w:br/>
        <w:t xml:space="preserve">    list_of_products = models.TextField(null=True, blank=True)</w:t>
        <w:br/>
        <w:t xml:space="preserve">    list_of_by_products = models.TextField(null=True, blank=True)</w:t>
        <w:br/>
        <w:t xml:space="preserve">    raw_material_imported = models.TextField(null=True, blank=True)</w:t>
        <w:br/>
        <w:t xml:space="preserve">    seller_name_if_raw_material_bought = models.CharField(max_length=255, null=True, blank=True)</w:t>
        <w:br/>
        <w:t xml:space="preserve">    self_import_details = models.TextField(null=True, blank=True)</w:t>
        <w:br/>
        <w:t xml:space="preserve">    raw_material_utilized = models.TextField(null=True, blank=True)</w:t>
        <w:br/>
        <w:t xml:space="preserve">    compliance_thickness_75 = models.CharField(</w:t>
        <w:br/>
        <w:t xml:space="preserve">        max_length=3,</w:t>
        <w:br/>
        <w:t xml:space="preserve">        choices=[('Yes', 'Yes'), ('No', 'No')],</w:t>
        <w:br/>
        <w:t xml:space="preserve">        null=True,</w:t>
        <w:br/>
        <w:t xml:space="preserve">        blank=True</w:t>
        <w:br/>
        <w:t xml:space="preserve">    )</w:t>
        <w:br/>
        <w:t xml:space="preserve">    valid_consent_permit_building_bylaws = models.CharField(</w:t>
        <w:br/>
        <w:t xml:space="preserve">        max_length=3,</w:t>
        <w:br/>
        <w:t xml:space="preserve">        choices=[('Yes', 'Yes'), ('No', 'No')],</w:t>
        <w:br/>
        <w:t xml:space="preserve">        null=True,</w:t>
        <w:br/>
        <w:t xml:space="preserve">        blank=True</w:t>
        <w:br/>
        <w:t xml:space="preserve">    )</w:t>
        <w:br/>
        <w:t xml:space="preserve">    stockist_distributor_list = models.TextField(null=True, blank=True)</w:t>
        <w:br/>
        <w:br/>
        <w:t xml:space="preserve">    # Consumer-related Field</w:t>
        <w:br/>
        <w:t xml:space="preserve">    procurement_per_day = models.CharField(</w:t>
        <w:br/>
        <w:t xml:space="preserve">        max_length=100,</w:t>
        <w:br/>
        <w:t xml:space="preserve">        null=True,</w:t>
        <w:br/>
        <w:t xml:space="preserve">        blank=True,</w:t>
        <w:br/>
        <w:t xml:space="preserve">        help_text="Procurement in Kg per day"</w:t>
        <w:br/>
        <w:t xml:space="preserve">    )</w:t>
        <w:br/>
        <w:br/>
        <w:t xml:space="preserve">    # Recycler-related Fields</w:t>
        <w:br/>
        <w:t xml:space="preserve">    no_of_workers = models.PositiveIntegerField(null=True, blank=True)</w:t>
        <w:br/>
        <w:t xml:space="preserve">    labor_dept_registration_status = models.CharField(</w:t>
        <w:br/>
        <w:t xml:space="preserve">        max_length=3,</w:t>
        <w:br/>
        <w:t xml:space="preserve">        choices=[('Yes', 'Yes'), ('No', 'No')],</w:t>
        <w:br/>
        <w:t xml:space="preserve">        null=True,</w:t>
        <w:br/>
        <w:t xml:space="preserve">        blank=True</w:t>
        <w:br/>
        <w:t xml:space="preserve">    )</w:t>
        <w:br/>
        <w:t xml:space="preserve">    occupational_safety_and_health_facilities = models.TextField(null=True, blank=True)</w:t>
        <w:br/>
        <w:t xml:space="preserve">    adverse_environmental_impacts = models.TextField(null=True, blank=True)</w:t>
        <w:br/>
        <w:br/>
        <w:t xml:space="preserve">    # Optional Timestamps / Audit Fields</w:t>
        <w:br/>
        <w:t xml:space="preserve">    created_by = models.ForeignKey(</w:t>
        <w:br/>
        <w:t xml:space="preserve">        User,</w:t>
        <w:br/>
        <w:t xml:space="preserve">        on_delete=models.SET_NULL,</w:t>
        <w:br/>
        <w:t xml:space="preserve">        null=True,</w:t>
        <w:br/>
        <w:t xml:space="preserve">        blank=True,</w:t>
        <w:br/>
        <w:t xml:space="preserve">        related_name='applicantmanualfields_created'</w:t>
        <w:br/>
        <w:t xml:space="preserve">    )</w:t>
        <w:br/>
        <w:t xml:space="preserve">    created_at = models.DateTimeField(auto_now_add=True)</w:t>
        <w:br/>
        <w:t xml:space="preserve">    updated_by = models.ForeignKey(</w:t>
        <w:br/>
        <w:t xml:space="preserve">        User,</w:t>
        <w:br/>
        <w:t xml:space="preserve">        on_delete=models.SET_NULL,</w:t>
        <w:br/>
        <w:t xml:space="preserve">        null=True,</w:t>
        <w:br/>
        <w:t xml:space="preserve">        blank=True,</w:t>
        <w:br/>
        <w:t xml:space="preserve">        related_name='applicantmanualfields_updated'</w:t>
        <w:br/>
        <w:t xml:space="preserve">    )</w:t>
        <w:br/>
        <w:t xml:space="preserve">    updated_at = models.DateTimeField(auto_now=True)</w:t>
        <w:br/>
        <w:t xml:space="preserve">    history = HistoricalRecords()</w:t>
        <w:br/>
        <w:t xml:space="preserve">    def __str__(self):</w:t>
        <w:br/>
        <w:t xml:space="preserve">        return f"Manual Fields for {self.applicant} (ID: {self.id})"</w:t>
        <w:br/>
        <w:br/>
        <w:t>class ApplicantFee(models.Model):</w:t>
        <w:br/>
        <w:t xml:space="preserve">    applicant = models.ForeignKey(ApplicantDetail, on_delete=models.CASCADE, related_name="applicantfees")</w:t>
        <w:br/>
        <w:t xml:space="preserve">    fee_amount = models.DecimalField(max_digits=10, decimal_places=2)</w:t>
        <w:br/>
        <w:t xml:space="preserve">    is_settled = models.BooleanField(default=False)  # Indicates if the fee is settled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reason = models.TextField(blank=True, null=True)  # Reason or purpose for the fee (optional)</w:t>
        <w:br/>
        <w:t xml:space="preserve">    history = HistoricalRecords()</w:t>
        <w:br/>
        <w:t xml:space="preserve">    class Meta:</w:t>
        <w:br/>
        <w:t xml:space="preserve">        ordering = ['-created_at']  # Order by latest fee first</w:t>
        <w:br/>
        <w:br/>
        <w:t xml:space="preserve">    def __str__(self):</w:t>
        <w:br/>
        <w:t xml:space="preserve">        return f"Fee for {self.applicant} - Rs. {self.fee_amount}"</w:t>
        <w:br/>
        <w:br/>
        <w:t xml:space="preserve">    class Meta:</w:t>
        <w:br/>
        <w:t xml:space="preserve">        indexes = [</w:t>
        <w:br/>
        <w:t xml:space="preserve">            models.Index(fields=['applicant'], name='idx_fee_applicant'),</w:t>
        <w:br/>
        <w:t xml:space="preserve">            models.Index(fields=['is_settled'], name='idx_fee_is_settled'),</w:t>
        <w:br/>
        <w:t xml:space="preserve">        ]</w:t>
        <w:br/>
        <w:br/>
        <w:t>class ServiceConfiguration(models.Model):</w:t>
        <w:br/>
        <w:t xml:space="preserve">    service_name = models.CharField(max_length=100, unique=True)</w:t>
        <w:br/>
        <w:t xml:space="preserve">    base_url = models.URLField(help_text="Base endpoint of the service")</w:t>
        <w:br/>
        <w:t xml:space="preserve">    auth_endpoint = models.URLField(help_text="Authentication endpoint")</w:t>
        <w:br/>
        <w:t xml:space="preserve">    generate_psid_endpoint = models.URLField(help_text="PSID generation endpoint")</w:t>
        <w:br/>
        <w:t xml:space="preserve">    transaction_status_endpoint= models.URLField(help_text="Transaction Status endpoint", null=True, blank=True)</w:t>
        <w:br/>
        <w:t xml:space="preserve">    # If you also store credentials</w:t>
        <w:br/>
        <w:t xml:space="preserve">    client_id = models.CharField(max_length=200)</w:t>
        <w:br/>
        <w:t xml:space="preserve">    client_secret = models.CharField(max_length=500)</w:t>
        <w:br/>
        <w:br/>
        <w:t xml:space="preserve">    updated_at = models.DateTimeField(auto_now=True)</w:t>
        <w:br/>
        <w:t xml:space="preserve">    history = HistoricalRecords()</w:t>
        <w:br/>
        <w:t xml:space="preserve">    </w:t>
        <w:br/>
        <w:t xml:space="preserve">    def __str__(self):</w:t>
        <w:br/>
        <w:t xml:space="preserve">        return self.service_name</w:t>
        <w:br/>
        <w:br/>
        <w:t>class ExternalServiceToken(models.Model):</w:t>
        <w:br/>
        <w:t xml:space="preserve">    service_name =  models.CharField(max_length=100)</w:t>
        <w:br/>
        <w:t xml:space="preserve">    access_token = models.TextField()</w:t>
        <w:br/>
        <w:t xml:space="preserve">    expires_at = models.DateTimeField()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history = HistoricalRecords()</w:t>
        <w:br/>
        <w:t xml:space="preserve">    </w:t>
        <w:br/>
        <w:t xml:space="preserve">    def is_expired(self):</w:t>
        <w:br/>
        <w:t xml:space="preserve">        # Give a little buffer (e.g. 30 seconds) to account for clock skew</w:t>
        <w:br/>
        <w:t xml:space="preserve">        return timezone.localtime() &gt; self.expires_at</w:t>
        <w:br/>
        <w:t xml:space="preserve">    </w:t>
        <w:br/>
        <w:t>class ApiLog(models.Model):</w:t>
        <w:br/>
        <w:t xml:space="preserve">    """</w:t>
        <w:br/>
        <w:t xml:space="preserve">    Stores metadata about API calls made by our system, including request/response data.</w:t>
        <w:br/>
        <w:t xml:space="preserve">    """</w:t>
        <w:br/>
        <w:t xml:space="preserve">    service_name = models.CharField(max_length=100)</w:t>
        <w:br/>
        <w:t xml:space="preserve">    endpoint = models.CharField(max_length=500)</w:t>
        <w:br/>
        <w:t xml:space="preserve">    request_data = models.JSONField(null=True, blank=True)</w:t>
        <w:br/>
        <w:t xml:space="preserve">    response_data = models.JSONField(null=True, blank=True)</w:t>
        <w:br/>
        <w:t xml:space="preserve">    status_code = models.PositiveIntegerField(null=True, blank=True)</w:t>
        <w:br/>
        <w:t xml:space="preserve">    created_at = models.DateTimeField(auto_now_add=True)</w:t>
        <w:br/>
        <w:br/>
        <w:t xml:space="preserve">    def __str__(self):</w:t>
        <w:br/>
        <w:t xml:space="preserve">        return f"{self.service_name} - {self.endpoint} - {self.created_at.strftime('%Y-%m-%d %H:%M:%S')}"</w:t>
        <w:br/>
        <w:t xml:space="preserve">    </w:t>
        <w:br/>
        <w:br/>
        <w:t>class License(models.Model):</w:t>
        <w:br/>
        <w:t xml:space="preserve">    # If you want to store the specific role (Producer, Stockist, etc.)</w:t>
        <w:br/>
        <w:t xml:space="preserve">    # as a text field, you can do so directly or use choices:</w:t>
        <w:br/>
        <w:br/>
        <w:t xml:space="preserve">    license_for = models.CharField(</w:t>
        <w:br/>
        <w:t xml:space="preserve">        max_length=50,</w:t>
        <w:br/>
        <w:t xml:space="preserve">        default="producer",  # or whichever default you want</w:t>
        <w:br/>
        <w:t xml:space="preserve">        verbose_name="License For",</w:t>
        <w:br/>
        <w:t xml:space="preserve">        help_text="Type of license issued (e.g., Producer, Stockist, Distributor, etc.)"</w:t>
        <w:br/>
        <w:t xml:space="preserve">    )</w:t>
        <w:br/>
        <w:br/>
        <w:t xml:space="preserve">    license_number = models.CharField(</w:t>
        <w:br/>
        <w:t xml:space="preserve">        max_length=100,</w:t>
        <w:br/>
        <w:t xml:space="preserve">        unique=False,  # or True, depending on your rules</w:t>
        <w:br/>
        <w:t xml:space="preserve">        verbose_name="License Number"</w:t>
        <w:br/>
        <w:t xml:space="preserve">    )</w:t>
        <w:br/>
        <w:br/>
        <w:t xml:space="preserve">    license_duration = models.CharField(</w:t>
        <w:br/>
        <w:t xml:space="preserve">        max_length=50,</w:t>
        <w:br/>
        <w:t xml:space="preserve">        verbose_name="License Duration",</w:t>
        <w:br/>
        <w:t xml:space="preserve">        help_text="e.g., '3 Years'"</w:t>
        <w:br/>
        <w:t xml:space="preserve">    )</w:t>
        <w:br/>
        <w:br/>
        <w:t xml:space="preserve">    owner_name = models.CharField(</w:t>
        <w:br/>
        <w:t xml:space="preserve">        max_length=200,</w:t>
        <w:br/>
        <w:t xml:space="preserve">        verbose_name="Owner’s Name"</w:t>
        <w:br/>
        <w:t xml:space="preserve">    )</w:t>
        <w:br/>
        <w:br/>
        <w:t xml:space="preserve">    business_name = models.CharField(</w:t>
        <w:br/>
        <w:t xml:space="preserve">        max_length=200,</w:t>
        <w:br/>
        <w:t xml:space="preserve">        verbose_name="Business Name"</w:t>
        <w:br/>
        <w:t xml:space="preserve">    )</w:t>
        <w:br/>
        <w:br/>
        <w:t xml:space="preserve">    types_of_plastics = models.CharField(</w:t>
        <w:br/>
        <w:t xml:space="preserve">        max_length=200,</w:t>
        <w:br/>
        <w:t xml:space="preserve">        verbose_name="Types of Plastics",</w:t>
        <w:br/>
        <w:t xml:space="preserve">        help_text="e.g., 'ABC, DEF'"</w:t>
        <w:br/>
        <w:t xml:space="preserve">    )</w:t>
        <w:br/>
        <w:t xml:space="preserve">    </w:t>
        <w:br/>
        <w:t xml:space="preserve">    particulars = models.CharField(</w:t>
        <w:br/>
        <w:t xml:space="preserve">        max_length=200,</w:t>
        <w:br/>
        <w:t xml:space="preserve">        verbose_name="Particulars",</w:t>
        <w:br/>
        <w:t xml:space="preserve">        help_text="e.g., 'ABC, DEF'"</w:t>
        <w:br/>
        <w:t xml:space="preserve">    )</w:t>
        <w:br/>
        <w:t xml:space="preserve">    </w:t>
        <w:br/>
        <w:t xml:space="preserve">    fee_amount = models.DecimalField(max_digits=10, decimal_places=2)</w:t>
        <w:br/>
        <w:t xml:space="preserve">    </w:t>
        <w:br/>
        <w:t xml:space="preserve">    address = models.CharField(</w:t>
        <w:br/>
        <w:t xml:space="preserve">        max_length=300,</w:t>
        <w:br/>
        <w:t xml:space="preserve">        verbose_name="Address"</w:t>
        <w:br/>
        <w:t xml:space="preserve">    )</w:t>
        <w:br/>
        <w:br/>
        <w:t xml:space="preserve">    date_of_issue = models.DateField(</w:t>
        <w:br/>
        <w:t xml:space="preserve">        verbose_name="Date of Issue",</w:t>
        <w:br/>
        <w:t xml:space="preserve">        help_text="e.g., '10.01.2025'"</w:t>
        <w:br/>
        <w:t xml:space="preserve">    )</w:t>
        <w:br/>
        <w:br/>
        <w:t xml:space="preserve">    # applicant_id could be an integer if you have no Applicant model,</w:t>
        <w:br/>
        <w:t xml:space="preserve">    # or a ForeignKey if you do have an Applicant model</w:t>
        <w:br/>
        <w:t xml:space="preserve">    applicant_id = models.IntegerField(</w:t>
        <w:br/>
        <w:t xml:space="preserve">        verbose_name="Applicant ID",</w:t>
        <w:br/>
        <w:t xml:space="preserve">        help_text="Link this license to an applicant record"</w:t>
        <w:br/>
        <w:t xml:space="preserve">    )</w:t>
        <w:br/>
        <w:t xml:space="preserve">    # If you have an Applicant model, do instead:</w:t>
        <w:br/>
        <w:t xml:space="preserve">    # applicant = models.ForeignKey(Applicant, on_delete=models.CASCADE)</w:t>
        <w:br/>
        <w:br/>
        <w:t xml:space="preserve">    # Status field to indicate active/inactive</w:t>
        <w:br/>
        <w:t xml:space="preserve">    is_active = models.BooleanField(</w:t>
        <w:br/>
        <w:t xml:space="preserve">        default=True,</w:t>
        <w:br/>
        <w:t xml:space="preserve">        verbose_name="Is Active",</w:t>
        <w:br/>
        <w:t xml:space="preserve">        help_text="Indicates whether the license is active."</w:t>
        <w:br/>
        <w:t xml:space="preserve">    )</w:t>
        <w:br/>
        <w:t xml:space="preserve">    </w:t>
        <w:br/>
        <w:t xml:space="preserve">    # Audit fields</w:t>
        <w:br/>
        <w:t xml:space="preserve">    created_at = models.DateTimeField(</w:t>
        <w:br/>
        <w:t xml:space="preserve">        auto_now_add=True,</w:t>
        <w:br/>
        <w:t xml:space="preserve">        verbose_name="Created At"</w:t>
        <w:br/>
        <w:t xml:space="preserve">    )</w:t>
        <w:br/>
        <w:br/>
        <w:t xml:space="preserve">    created_by = models.ForeignKey(User, on_delete=models.CASCADE, blank=True, null=True)</w:t>
        <w:br/>
        <w:br/>
        <w:t xml:space="preserve">    # If you want to track the user who created it, use a ForeignKey to settings.AUTH_USER_MODEL</w:t>
        <w:br/>
        <w:t xml:space="preserve">    models.ForeignKey(User, on_delete=models.CASCADE, blank=True, null=True)</w:t>
        <w:br/>
        <w:t xml:space="preserve">    </w:t>
        <w:br/>
        <w:t xml:space="preserve">    history = HistoricalRecords()</w:t>
        <w:br/>
        <w:t xml:space="preserve">    class Meta:</w:t>
        <w:br/>
        <w:t xml:space="preserve">        # If you need a constraint that each license_number can only appear once per date_of_issue:</w:t>
        <w:br/>
        <w:t xml:space="preserve">        # unique_together = ("license_number", "date_of_issue")</w:t>
        <w:br/>
        <w:t xml:space="preserve">        ordering = ["-created_at"]  # or whichever ordering you prefer</w:t>
        <w:br/>
        <w:br/>
        <w:br/>
        <w:t xml:space="preserve">    def formatted_date_of_issue(self):</w:t>
        <w:br/>
        <w:t xml:space="preserve">        # Return dd.mm.yyyy</w:t>
        <w:br/>
        <w:t xml:space="preserve">        return self.date_of_issue.strftime("%d.%m.%Y")</w:t>
        <w:br/>
        <w:t xml:space="preserve">    </w:t>
        <w:br/>
        <w:t xml:space="preserve">    def types_of_plastics_truncated(self):</w:t>
        <w:br/>
        <w:t xml:space="preserve">        """</w:t>
        <w:br/>
        <w:t xml:space="preserve">        Truncate the text to the first `max_length` characters.</w:t>
        <w:br/>
        <w:t xml:space="preserve">        If a comma exists within these characters, truncate up to the last comma.</w:t>
        <w:br/>
        <w:t xml:space="preserve">        Otherwise, truncate at `max_length`.</w:t>
        <w:br/>
        <w:br/>
        <w:t xml:space="preserve">        Args:</w:t>
        <w:br/>
        <w:t xml:space="preserve">            text (str): The input string to be truncated.</w:t>
        <w:br/>
        <w:t xml:space="preserve">            max_length (int): The maximum number of characters to retain.</w:t>
        <w:br/>
        <w:br/>
        <w:t xml:space="preserve">        Returns:</w:t>
        <w:br/>
        <w:t xml:space="preserve">            str: The truncated string.</w:t>
        <w:br/>
        <w:t xml:space="preserve">        """</w:t>
        <w:br/>
        <w:t xml:space="preserve">        text = self.types_of_plastics</w:t>
        <w:br/>
        <w:t xml:space="preserve">        max_length=71</w:t>
        <w:br/>
        <w:t xml:space="preserve">        if not text:</w:t>
        <w:br/>
        <w:t xml:space="preserve">            return ""</w:t>
        <w:br/>
        <w:br/>
        <w:t xml:space="preserve">        if len(text) &lt;= max_length:</w:t>
        <w:br/>
        <w:t xml:space="preserve">            return text</w:t>
        <w:br/>
        <w:br/>
        <w:t xml:space="preserve">        substring = text[:max_length]</w:t>
        <w:br/>
        <w:t xml:space="preserve">        last_comma_index = substring.rfind(',')</w:t>
        <w:br/>
        <w:br/>
        <w:t xml:space="preserve">        if last_comma_index != -1:</w:t>
        <w:br/>
        <w:t xml:space="preserve">            return substring[:last_comma_index]</w:t>
        <w:br/>
        <w:t xml:space="preserve">        else:</w:t>
        <w:br/>
        <w:t xml:space="preserve">            return substring</w:t>
        <w:br/>
        <w:t xml:space="preserve">    </w:t>
        <w:br/>
        <w:t xml:space="preserve">    def license_for_formatted(self):</w:t>
        <w:br/>
        <w:t xml:space="preserve">        return "Stockist/Distributor/Supplier" if self.license_for == "Consumer" else self.license_for or "Not Specified"</w:t>
        <w:br/>
        <w:t xml:space="preserve">        </w:t>
        <w:br/>
        <w:t xml:space="preserve">    def __str__(self):</w:t>
        <w:br/>
        <w:t xml:space="preserve">        return f"{self.license_number} ({self.license_for})"    </w:t>
        <w:br/>
        <w:br/>
        <w:t>def upload_affidavits_to_with_uuid(instance, filename):</w:t>
        <w:br/>
        <w:t xml:space="preserve">    """</w:t>
        <w:br/>
        <w:t xml:space="preserve">    Generates a unique filename by prepending a UUID to the original filename.</w:t>
        <w:br/>
        <w:t xml:space="preserve">    """</w:t>
        <w:br/>
        <w:t xml:space="preserve">    original_name, ext = os.path.splitext(filename)  # Separate the original name and extension</w:t>
        <w:br/>
        <w:t xml:space="preserve">    unique_filename = f"{uuid.uuid4()}_{original_name}{ext}"  # Prepend UUID and keep original name</w:t>
        <w:br/>
        <w:t xml:space="preserve">    return os.path.join('media/affidavits/', unique_filename)</w:t>
        <w:br/>
        <w:br/>
        <w:t>def upload_inspections_to_with_uuid(instance, filename):</w:t>
        <w:br/>
        <w:t xml:space="preserve">    """</w:t>
        <w:br/>
        <w:t xml:space="preserve">    Generates a unique filename by prepending a UUID to the original filename.</w:t>
        <w:br/>
        <w:t xml:space="preserve">    """</w:t>
        <w:br/>
        <w:t xml:space="preserve">    original_name, ext = os.path.splitext(filename)  # Separate the original name and extension</w:t>
        <w:br/>
        <w:t xml:space="preserve">    unique_filename = f"{uuid.uuid4()}_{original_name}{ext}"  # Prepend UUID and keep original name</w:t>
        <w:br/>
        <w:t xml:space="preserve">    return os.path.join('media/inspections/', unique_filename)</w:t>
        <w:br/>
        <w:br/>
        <w:t>class InspectionReport(models.Model):</w:t>
        <w:br/>
        <w:t xml:space="preserve">    business_name = models.CharField(max_length=255)</w:t>
        <w:br/>
        <w:t xml:space="preserve">    business_type = models.CharField(max_length=50)</w:t>
        <w:br/>
        <w:br/>
        <w:t xml:space="preserve">    license_number = models.CharField(max_length=50, blank=True, null=True)</w:t>
        <w:br/>
        <w:br/>
        <w:t xml:space="preserve">    violation_found = models.JSONField(blank=True, null=True)</w:t>
        <w:br/>
        <w:t xml:space="preserve">    violation_type = models.JSONField(blank=True, null=True)</w:t>
        <w:br/>
        <w:t xml:space="preserve">    action_taken = models.JSONField(blank=True, null=True)</w:t>
        <w:br/>
        <w:br/>
        <w:t xml:space="preserve">    plastic_bags_confiscation = models.FloatField(blank=True, null=True)</w:t>
        <w:br/>
        <w:t xml:space="preserve">    confiscation_other_plastics = models.JSONField(blank=True, null=True)</w:t>
        <w:br/>
        <w:t xml:space="preserve">    total_confiscation = models.FloatField(blank=True, null=True)</w:t>
        <w:br/>
        <w:br/>
        <w:t xml:space="preserve">    other_single_use_items = models.JSONField(blank=True, null=True)</w:t>
        <w:br/>
        <w:br/>
        <w:t xml:space="preserve">    latitude = models.FloatField(blank=True, null=True)</w:t>
        <w:br/>
        <w:t xml:space="preserve">    longitude = models.FloatField(blank=True, null=True)</w:t>
        <w:br/>
        <w:t xml:space="preserve">    created_at = models.DateTimeField(auto_now_add=True)</w:t>
        <w:br/>
        <w:br/>
        <w:t xml:space="preserve">    # ✅ New Fields Added</w:t>
        <w:br/>
        <w:t xml:space="preserve">    inspection_date = models.DateField(blank=True, null=True)</w:t>
        <w:br/>
        <w:t xml:space="preserve">    fine_amount = models.FloatField(blank=True, null=True)</w:t>
        <w:br/>
        <w:t xml:space="preserve">    fine_recovery_status = models.CharField(</w:t>
        <w:br/>
        <w:t xml:space="preserve">        max_length=20, </w:t>
        <w:br/>
        <w:t xml:space="preserve">        choices=[("Pending", "Pending"), ("Partial", "Partial"), ("Recovered", "Recovered")],</w:t>
        <w:br/>
        <w:t xml:space="preserve">        blank=True,</w:t>
        <w:br/>
        <w:t xml:space="preserve">        null=True</w:t>
        <w:br/>
        <w:t xml:space="preserve">    )</w:t>
        <w:br/>
        <w:t xml:space="preserve">    fine_recovery_date = models.DateField(blank=True, null=True)</w:t>
        <w:br/>
        <w:t xml:space="preserve">    recovery_amount = models.FloatField(blank=True, null=True)</w:t>
        <w:br/>
        <w:t xml:space="preserve">    de_sealed_date = models.DateField(blank=True, null=True)</w:t>
        <w:br/>
        <w:t xml:space="preserve">    fine_recovery_breakup = models.JSONField(blank=True, null=True)</w:t>
        <w:br/>
        <w:br/>
        <w:t xml:space="preserve">    # ✅ Affidavit (File Upload)</w:t>
        <w:br/>
        <w:t xml:space="preserve">    affidavit = models.FileField(upload_to=upload_affidavits_to_with_uuid, blank=True, null=True)</w:t>
        <w:br/>
        <w:t xml:space="preserve">    district = models.ForeignKey(TblDistricts, on_delete=models.CASCADE, db_column='district_id',</w:t>
        <w:br/>
        <w:t xml:space="preserve">                                 verbose_name="District", blank=True, null=True, related_name='inspectionreport')</w:t>
        <w:br/>
        <w:br/>
        <w:t xml:space="preserve">    # ✅ Created By User (New Field)</w:t>
        <w:br/>
        <w:t xml:space="preserve">    created_by = models.ForeignKey(User, on_delete=models.SET_NULL, null=True, blank=True, related_name="inspections")</w:t>
        <w:br/>
        <w:t xml:space="preserve">    history = HistoricalRecords()</w:t>
        <w:br/>
        <w:br/>
        <w:t xml:space="preserve">    confiscation_receipt = models.FileField(</w:t>
        <w:br/>
        <w:t xml:space="preserve">        upload_to=upload_inspections_to_with_uuid,</w:t>
        <w:br/>
        <w:t xml:space="preserve">        null=True,</w:t>
        <w:br/>
        <w:t xml:space="preserve">        blank=True</w:t>
        <w:br/>
        <w:t xml:space="preserve">    )</w:t>
        <w:br/>
        <w:br/>
        <w:t xml:space="preserve">    payment_challan = models.FileField(</w:t>
        <w:br/>
        <w:t xml:space="preserve">        upload_to=upload_inspections_to_with_uuid,</w:t>
        <w:br/>
        <w:t xml:space="preserve">        null=True,</w:t>
        <w:br/>
        <w:t xml:space="preserve">        blank=True</w:t>
        <w:br/>
        <w:t xml:space="preserve">    )</w:t>
        <w:br/>
        <w:br/>
        <w:t xml:space="preserve">    receipt_book_number = models.CharField(</w:t>
        <w:br/>
        <w:t xml:space="preserve">        max_length=100,</w:t>
        <w:br/>
        <w:t xml:space="preserve">        null=True,</w:t>
        <w:br/>
        <w:t xml:space="preserve">        blank=True</w:t>
        <w:br/>
        <w:t xml:space="preserve">    )</w:t>
        <w:br/>
        <w:br/>
        <w:t xml:space="preserve">    receipt_number = models.CharField(</w:t>
        <w:br/>
        <w:t xml:space="preserve">        max_length=100,</w:t>
        <w:br/>
        <w:t xml:space="preserve">        null=True,</w:t>
        <w:br/>
        <w:t xml:space="preserve">        blank=True</w:t>
        <w:br/>
        <w:t xml:space="preserve">    )</w:t>
        <w:br/>
        <w:br/>
        <w:t xml:space="preserve">    def save(self, *args, **kwargs):</w:t>
        <w:br/>
        <w:t xml:space="preserve">        """Ensure all unique 'other_single_use_items' are stored in the snapshot"""</w:t>
        <w:br/>
        <w:t xml:space="preserve">        super().save(*args, **kwargs)  # Save report first</w:t>
        <w:br/>
        <w:br/>
        <w:t xml:space="preserve">        # Fetch or create the single record in `SingleUsePlasticsSnapshot`</w:t>
        <w:br/>
        <w:t xml:space="preserve">        snapshot, created = SingleUsePlasticsSnapshot.objects.get_or_create(id=1)</w:t>
        <w:br/>
        <w:br/>
        <w:t xml:space="preserve">        # Ensure other_single_use_items is a list before updating the snapshot</w:t>
        <w:br/>
        <w:t xml:space="preserve">        if isinstance(self.other_single_use_items, list):</w:t>
        <w:br/>
        <w:t xml:space="preserve">            snapshot.update_snapshot(self.other_single_use_items)</w:t>
        <w:br/>
        <w:br/>
        <w:t xml:space="preserve">    def __str__(self):</w:t>
        <w:br/>
        <w:t xml:space="preserve">        return f"{self.business_name} - {self.business_type}"</w:t>
        <w:br/>
        <w:br/>
        <w:t>class SingleUsePlasticsSnapshot(models.Model):</w:t>
        <w:br/>
        <w:t xml:space="preserve">    plastic_items = models.JSONField(default=list)  # Store unique items</w:t>
        <w:br/>
        <w:br/>
        <w:t xml:space="preserve">    def update_snapshot(self, new_items):</w:t>
        <w:br/>
        <w:t xml:space="preserve">        """Ensure the snapshot contains all unique items"""</w:t>
        <w:br/>
        <w:t xml:space="preserve">        current_items = set(self.plastic_items)  # Convert to a set for uniqueness</w:t>
        <w:br/>
        <w:t xml:space="preserve">        current_items.update(new_items)  # Add new items</w:t>
        <w:br/>
        <w:t xml:space="preserve">        self.plastic_items = list(current_items)  # Convert back to a list</w:t>
        <w:br/>
        <w:t xml:space="preserve">        self.save()</w:t>
        <w:br/>
        <w:br/>
        <w:t xml:space="preserve">    def __str__(self):</w:t>
        <w:br/>
        <w:t xml:space="preserve">        return f"Snapshot of {len(self.plastic_items)} Single Use Plastic Items"</w:t>
        <w:br/>
        <w:br/>
        <w:t>def upload_plastic_committee_to_with_uuid(instance, filename):</w:t>
        <w:br/>
        <w:t xml:space="preserve">    """</w:t>
        <w:br/>
        <w:t xml:space="preserve">    Generates a unique filename by prepending a UUID to the original filename.</w:t>
        <w:br/>
        <w:t xml:space="preserve">    """</w:t>
        <w:br/>
        <w:t xml:space="preserve">    original_name, ext = os.path.splitext(filename)  # Separate the original name and extension</w:t>
        <w:br/>
        <w:t xml:space="preserve">    unique_filename = f"{uuid.uuid4()}_{original_name}{ext}"  # Prepend UUID and keep original name</w:t>
        <w:br/>
        <w:t xml:space="preserve">    return os.path.join('media/plastic_committee/', unique_filename)</w:t>
        <w:br/>
        <w:br/>
        <w:t>class DistrictPlasticCommitteeDocument(models.Model):</w:t>
        <w:br/>
        <w:t xml:space="preserve">    district = models.ForeignKey(TblDistricts, on_delete=models.CASCADE, related_name="committee_documents")</w:t>
        <w:br/>
        <w:t xml:space="preserve">    document_type = models.CharField(</w:t>
        <w:br/>
        <w:t xml:space="preserve">        max_length=50, choices=[('Notification', 'Notification'), ('Minutes of Meeting', 'Minutes of Meeting')]</w:t>
        <w:br/>
        <w:t xml:space="preserve">    )</w:t>
        <w:br/>
        <w:t xml:space="preserve">    title = models.CharField(max_length=1024, blank=True, null=True)</w:t>
        <w:br/>
        <w:t xml:space="preserve">    document = models.FileField(upload_to=upload_plastic_committee_to_with_uuid)</w:t>
        <w:br/>
        <w:t xml:space="preserve">    uploaded_at = models.DateTimeField(auto_now_add=True)</w:t>
        <w:br/>
        <w:t xml:space="preserve">    uploaded_by = models.ForeignKey(User, on_delete=models.SET_NULL, null=True)</w:t>
        <w:br/>
        <w:t xml:space="preserve">    document_date = models.DateField(null=True, blank=True) # New field for document date</w:t>
        <w:br/>
        <w:br/>
        <w:t xml:space="preserve">    history = HistoricalRecords()</w:t>
        <w:br/>
        <w:t xml:space="preserve">    def __str__(self):</w:t>
        <w:br/>
        <w:t xml:space="preserve">        return f"{self.district.district_name} - {self.document_type} ({self.uploaded_at.date()})"</w:t>
        <w:br/>
        <w:br/>
        <w:br/>
        <w:t># models.py</w:t>
        <w:br/>
        <w:t>class AuditLog(models.Model):</w:t>
        <w:br/>
        <w:t xml:space="preserve">    ACTION_CHOICES = [</w:t>
        <w:br/>
        <w:t xml:space="preserve">        ("create", "Create"),</w:t>
        <w:br/>
        <w:t xml:space="preserve">        ("update", "Update"),</w:t>
        <w:br/>
        <w:t xml:space="preserve">        ("delete", "Delete"),</w:t>
        <w:br/>
        <w:t xml:space="preserve">        ("login", "Login"),</w:t>
        <w:br/>
        <w:t xml:space="preserve">        ("logout", "Logout"),</w:t>
        <w:br/>
        <w:t xml:space="preserve">    ]</w:t>
        <w:br/>
        <w:br/>
        <w:t xml:space="preserve">    user = models.ForeignKey(User, on_delete=models.SET_NULL, null=True)</w:t>
        <w:br/>
        <w:t xml:space="preserve">    action = models.CharField(max_length=10, choices=ACTION_CHOICES)</w:t>
        <w:br/>
        <w:t xml:space="preserve">    model_name = models.CharField(max_length=255, null=True, blank=True)</w:t>
        <w:br/>
        <w:t xml:space="preserve">    object_id = models.CharField(max_length=255, null=True, blank=True)</w:t>
        <w:br/>
        <w:t xml:space="preserve">    description = models.TextField()</w:t>
        <w:br/>
        <w:t xml:space="preserve">    ip_address = models.GenericIPAddressField(null=True, blank=True)</w:t>
        <w:br/>
        <w:t xml:space="preserve">    timestamp = models.DateTimeField(auto_now_add=True)</w:t>
        <w:br/>
        <w:br/>
        <w:t xml:space="preserve">    def __str__(self):</w:t>
        <w:br/>
        <w:t xml:space="preserve">        return f"{self.timestamp} - {self.user} - {self.action}"</w:t>
        <w:br/>
        <w:br/>
        <w:t>class AccessLog(models.Model):</w:t>
        <w:br/>
        <w:t xml:space="preserve">    user = models.ForeignKey(User, null=True, on_delete=models.SET_NULL)</w:t>
        <w:br/>
        <w:t xml:space="preserve">    model_name = models.CharField(max_length=100)</w:t>
        <w:br/>
        <w:t xml:space="preserve">    object_id = models.CharField(max_length=100)</w:t>
        <w:br/>
        <w:t xml:space="preserve">    method = models.CharField(max_length=10)  # GET, POST</w:t>
        <w:br/>
        <w:t xml:space="preserve">    ip_address = models.GenericIPAddressField(null=True, blank=True)</w:t>
        <w:br/>
        <w:t xml:space="preserve">    timestamp = models.DateTimeField(auto_now_add=True)</w:t>
        <w:br/>
        <w:t xml:space="preserve">    endpoint = models.CharField(max_length=255)</w:t>
        <w:br/>
        <w:br/>
        <w:br/>
        <w:t>def upload_student_card(instance, filename):</w:t>
        <w:br/>
        <w:t xml:space="preserve">    import uuid, os</w:t>
        <w:br/>
        <w:t xml:space="preserve">    ext = os.path.splitext(filename)[1]</w:t>
        <w:br/>
        <w:t xml:space="preserve">    return f"media/competition/student_cards/{uuid.uuid4()}{ext}"</w:t>
        <w:br/>
        <w:br/>
        <w:t>class CompetitionRegistration(models.Model):</w:t>
        <w:br/>
        <w:t xml:space="preserve">    COMPETITION_CHOICES = [</w:t>
        <w:br/>
        <w:t xml:space="preserve">        ('poster', 'Poster'),</w:t>
        <w:br/>
        <w:t xml:space="preserve">        ('painting', 'Painting'),</w:t>
        <w:br/>
        <w:t xml:space="preserve">        ('3d_model', '3D Model')</w:t>
        <w:br/>
        <w:t xml:space="preserve">    ]</w:t>
        <w:br/>
        <w:t xml:space="preserve">    CATEGORY_CHOICES = [</w:t>
        <w:br/>
        <w:t xml:space="preserve">        ('School', 'School/College'),</w:t>
        <w:br/>
        <w:t xml:space="preserve">        ('University', 'University')</w:t>
        <w:br/>
        <w:t xml:space="preserve">    ]</w:t>
        <w:br/>
        <w:t xml:space="preserve">    full_name = models.CharField(max_length=255)</w:t>
        <w:br/>
        <w:t xml:space="preserve">    institute = models.CharField(max_length=255)</w:t>
        <w:br/>
        <w:t xml:space="preserve">    grade = models.CharField(max_length=50)</w:t>
        <w:br/>
        <w:t xml:space="preserve">    category = models.CharField(max_length=20, choices=CATEGORY_CHOICES)</w:t>
        <w:br/>
        <w:t xml:space="preserve">    competition_type = models.CharField(max_length=20, choices=COMPETITION_CHOICES)</w:t>
        <w:br/>
        <w:t xml:space="preserve">    mobile = models.CharField(max_length=10)</w:t>
        <w:br/>
        <w:t xml:space="preserve">    student_card_front = models.ImageField(upload_to=upload_student_card)</w:t>
        <w:br/>
        <w:t xml:space="preserve">    student_card_back = models.ImageField(upload_to=upload_student_card, null=True, blank=True)</w:t>
        <w:br/>
        <w:t xml:space="preserve">    photo_object = models.ImageField(upload_to=upload_student_card, null=True, blank=True)</w:t>
        <w:br/>
        <w:t xml:space="preserve">    registration_id = models.CharField(max_length=50, unique=True, editable=False)</w:t>
        <w:br/>
        <w:t xml:space="preserve">    created_at = models.DateTimeField(default=timezone.now)</w:t>
        <w:br/>
        <w:br/>
        <w:t xml:space="preserve">    def save(self, *args, **kwargs):</w:t>
        <w:br/>
        <w:t xml:space="preserve">        if not self.registration_id:</w:t>
        <w:br/>
        <w:t xml:space="preserve">            import uuid</w:t>
        <w:br/>
        <w:t xml:space="preserve">            self.registration_id = str(uuid.uuid4())[:8].upper()</w:t>
        <w:br/>
        <w:t xml:space="preserve">        super().save(*args, **kwargs)</w:t>
        <w:br/>
        <w:br/>
        <w:t xml:space="preserve">    def __str__(self):</w:t>
        <w:br/>
        <w:t xml:space="preserve">        return f"{self.full_name} - {self.competition_type}"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